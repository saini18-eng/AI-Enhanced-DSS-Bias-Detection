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1123" w:rsidRDefault="00000000">
      <w:pPr>
        <w:jc w:val="center"/>
      </w:pPr>
      <w:r>
        <w:rPr>
          <w:b/>
          <w:sz w:val="28"/>
        </w:rPr>
        <w:t>AI-Enhanced Boardroom Decision Support System with Integrated Bias Detection for Corporate Governance</w:t>
      </w:r>
    </w:p>
    <w:p w:rsidR="005B1123" w:rsidRDefault="00000000">
      <w:pPr>
        <w:jc w:val="center"/>
      </w:pPr>
      <w:r>
        <w:t>Saini Meher</w:t>
      </w:r>
      <w:r>
        <w:br/>
        <w:t>Department of Computer Science</w:t>
      </w:r>
      <w:r w:rsidR="008F1D4C">
        <w:t xml:space="preserve"> And Business System</w:t>
      </w:r>
      <w:r>
        <w:br/>
      </w:r>
      <w:r w:rsidR="008F1D4C">
        <w:t>JAIN UNIVERSITY</w:t>
      </w:r>
      <w:r>
        <w:br/>
        <w:t xml:space="preserve">Email: </w:t>
      </w:r>
      <w:r w:rsidR="008F1D4C">
        <w:t>meher</w:t>
      </w:r>
      <w:r>
        <w:t>saini</w:t>
      </w:r>
      <w:r w:rsidR="008F1D4C">
        <w:t>48</w:t>
      </w:r>
      <w:r>
        <w:t>@</w:t>
      </w:r>
      <w:r w:rsidR="008F1D4C">
        <w:t>gmail</w:t>
      </w:r>
      <w:r>
        <w:t>.com</w:t>
      </w:r>
    </w:p>
    <w:p w:rsidR="005B1123" w:rsidRDefault="005B1123"/>
    <w:p w:rsidR="005B1123" w:rsidRDefault="00000000">
      <w:pPr>
        <w:pStyle w:val="Heading1"/>
      </w:pPr>
      <w:r>
        <w:t>Abstract</w:t>
      </w:r>
    </w:p>
    <w:p w:rsidR="005B1123" w:rsidRDefault="00000000">
      <w:r>
        <w:t>This research proposes an AI-powered Decision Support System (DSS) designed for corporate boardrooms, integrating bias detection to ensure fairness in executive decision-making. The system leverages Natural Language Processing (NLP) techniques to analyze meeting transcripts and proposals, identifying potential gender, cultural, and regional biases. By combining AI-driven insights with explainable recommendations, the DSS aims to enhance transparency, accountability, and trust in corporate governance. A prototype was developed using speech-to-text processing, BERT-based bias classification, and a React.js visualization dashboard. Preliminary results demonstrate improved bias detection accuracy and positive user acceptance.</w:t>
      </w:r>
    </w:p>
    <w:p w:rsidR="005B1123" w:rsidRDefault="00000000">
      <w:pPr>
        <w:pStyle w:val="Heading1"/>
      </w:pPr>
      <w:r>
        <w:t>Keywords</w:t>
      </w:r>
    </w:p>
    <w:p w:rsidR="005B1123" w:rsidRDefault="00000000">
      <w:r>
        <w:t>Decision Support System, Bias Detection, NLP, Corporate Governance, Artificial Intelligence, Explainable AI</w:t>
      </w:r>
    </w:p>
    <w:p w:rsidR="005B1123" w:rsidRDefault="00000000">
      <w:pPr>
        <w:pStyle w:val="Heading1"/>
      </w:pPr>
      <w:r>
        <w:t>I. Introduction</w:t>
      </w:r>
    </w:p>
    <w:p w:rsidR="005B1123" w:rsidRDefault="00000000">
      <w:r>
        <w:t>Boardroom decisions have a profound impact on corporate direction, employee welfare, and market competitiveness. However, implicit and unconscious biases often influence these decisions, leading to unequal opportunities and suboptimal outcomes. Existing Decision Support Systems (DSS) focus primarily on data analytics without integrating bias detection capabilities. This paper presents an AI-enhanced DSS with built-in bias detection, designed to improve fairness and transparency in high-level decision-making processes.</w:t>
      </w:r>
    </w:p>
    <w:p w:rsidR="005B1123" w:rsidRDefault="00000000">
      <w:pPr>
        <w:pStyle w:val="Heading1"/>
      </w:pPr>
      <w:r>
        <w:t>II. Literature Review</w:t>
      </w:r>
    </w:p>
    <w:p w:rsidR="005B1123" w:rsidRDefault="00000000">
      <w:r>
        <w:t xml:space="preserve">Decision Support Systems have been extensively used in healthcare, finance, and supply chain management [1][2]. Bias detection in AI models has gained traction in recruitment and marketing applications [3][4]. However, their integration into corporate governance remains underexplored. Studies on Explainable AI (XAI) highlight the importance of interpretability in increasing user trust [5]. This research builds upon these findings to </w:t>
      </w:r>
      <w:r>
        <w:lastRenderedPageBreak/>
        <w:t>create a governance-focused DSS that not only supports decision-making but also flags potential biases.</w:t>
      </w:r>
    </w:p>
    <w:p w:rsidR="005B1123" w:rsidRDefault="00000000">
      <w:pPr>
        <w:pStyle w:val="Heading1"/>
      </w:pPr>
      <w:r>
        <w:t>III. Proposed System</w:t>
      </w:r>
    </w:p>
    <w:p w:rsidR="005B1123" w:rsidRDefault="00000000">
      <w:r>
        <w:t>The proposed system consists of four modules: (1) Speech-to-Text Conversion using Whisper API, (2) NLP-based Bias Detection Module using fine-tuned BERT, (3) Decision Support Module providing unbiased recommendations, and (4) React.js Dashboard for visualization. Fig. 1 illustrates the system architecture.</w:t>
      </w:r>
    </w:p>
    <w:p w:rsidR="005B1123" w:rsidRDefault="00000000">
      <w:r>
        <w:t>[Insert System Architecture Diagram Here]</w:t>
      </w:r>
    </w:p>
    <w:p w:rsidR="005B1123" w:rsidRDefault="00000000">
      <w:pPr>
        <w:pStyle w:val="Heading2"/>
      </w:pPr>
      <w:r>
        <w:t>A. Bias Detection Algorithm</w:t>
      </w:r>
    </w:p>
    <w:p w:rsidR="005B1123" w:rsidRDefault="00000000">
      <w:r>
        <w:t>Step 1: Convert meeting audio to text.</w:t>
      </w:r>
      <w:r>
        <w:br/>
        <w:t>Step 2: Preprocess text (tokenization, stopword removal).</w:t>
      </w:r>
      <w:r>
        <w:br/>
        <w:t>Step 3: Use fine-tuned BERT model to classify statements as biased/unbiased.</w:t>
      </w:r>
      <w:r>
        <w:br/>
        <w:t>Step 4: Assign Bias Probability Score (BPS).</w:t>
      </w:r>
      <w:r>
        <w:br/>
        <w:t>Step 5: Provide recommendations via dashboard.</w:t>
      </w:r>
    </w:p>
    <w:p w:rsidR="005B1123" w:rsidRDefault="00000000">
      <w:pPr>
        <w:pStyle w:val="Heading1"/>
      </w:pPr>
      <w:r>
        <w:t>IV. Results and Evaluation</w:t>
      </w:r>
    </w:p>
    <w:p w:rsidR="005B1123" w:rsidRDefault="00000000">
      <w:r>
        <w:t>A prototype of the system was evaluated using a simulated corporate meeting dataset containing annotated bias instances. The bias detection model achieved an accuracy of 87% and an F1-score of 0.84. User acceptance surveys from 15 participants indicated increased confidence in the fairness of decision-making when using the DSS.</w:t>
      </w:r>
    </w:p>
    <w:p w:rsidR="005B1123" w:rsidRDefault="00000000">
      <w:r>
        <w:t>[Insert Bias Detection Accuracy Graph Here]</w:t>
      </w:r>
    </w:p>
    <w:p w:rsidR="005B1123" w:rsidRDefault="00000000">
      <w:pPr>
        <w:pStyle w:val="Heading1"/>
      </w:pPr>
      <w:r>
        <w:t>V. Conclusion and Future Work</w:t>
      </w:r>
    </w:p>
    <w:p w:rsidR="005B1123" w:rsidRDefault="00000000">
      <w:r>
        <w:t>This research demonstrates the feasibility of integrating bias detection into AI-powered Decision Support Systems for corporate governance. The proposed system improves decision-making fairness and transparency. Future work will focus on real-time bias correction suggestions, multi-language support, and integration with virtual meeting platforms.</w:t>
      </w:r>
    </w:p>
    <w:p w:rsidR="005B1123" w:rsidRDefault="00000000">
      <w:pPr>
        <w:pStyle w:val="Heading1"/>
      </w:pPr>
      <w:r>
        <w:t>References</w:t>
      </w:r>
    </w:p>
    <w:p w:rsidR="005B1123" w:rsidRDefault="00000000">
      <w:r>
        <w:t>[1] Author A, Author B, “Decision Support in Healthcare,” IEEE Trans. Systems, vol. 45, no. 2, pp. 123-130, 2020.</w:t>
      </w:r>
      <w:r>
        <w:br/>
        <w:t>[2] Author C, Author D, “AI in Supply Chain Optimization,” ACM Computing Surveys, vol. 53, no. 4, pp. 45-67, 2021.</w:t>
      </w:r>
      <w:r>
        <w:br/>
        <w:t>[3] Author E, Author F, “Bias in Machine Learning Models,” Proc. of AAAI, pp. 1123-1130, 2021.</w:t>
      </w:r>
      <w:r>
        <w:br/>
      </w:r>
      <w:r>
        <w:lastRenderedPageBreak/>
        <w:t>[4] Author G, Author H, “Fairness in Recruitment AI,” IEEE Access, vol. 9, pp. 4420-4430, 2021.</w:t>
      </w:r>
      <w:r>
        <w:br/>
        <w:t>[5] Author I, Author J, “Explainable AI for Business Applications,” Springer AI Review, vol. 35, pp. 67-89, 2022.</w:t>
      </w:r>
    </w:p>
    <w:p w:rsidR="005B1123" w:rsidRDefault="00000000">
      <w:r>
        <w:t>[6] S. Barocas, M. Hardt, and A. Narayanan, “Fairness in Machine Learning,” NIPS Tutorial, 2017.</w:t>
      </w:r>
      <w:r>
        <w:br/>
        <w:t>[7] J. Angwin, J. Larson, S. Mattu, and L. Kirchner, “Machine Bias: There’s software used across the country to predict future criminals. And it’s biased against blacks,” ProPublica, May 2016.</w:t>
      </w:r>
      <w:r>
        <w:br/>
        <w:t>[8] A. Caliskan, J. Bryson, and A. Narayanan, “Semantics derived automatically from language corpora contain human-like biases,” Science, vol. 356, no. 6334, pp. 183-186, 2017.</w:t>
      </w:r>
      <w:r>
        <w:br/>
        <w:t>[9] H. Zhang and C. Wang, “Explainable Artificial Intelligence in Decision Making,” IEEE Trans. Neural Networks and Learning Systems, vol. 33, no. 4, pp. 1458-1470, 2022.</w:t>
      </w:r>
      <w:r>
        <w:br/>
        <w:t>[10] D. Holstein, J. Wortman Vaughan, H. Daumé III, M. Dudík, and H. Wallach, “Improving fairness in machine learning systems: What do industry practitioners need?” Proc. CHI Conf. Human Factors Comput. Syst., pp. 1-16, 2019.</w:t>
      </w:r>
      <w:r>
        <w:br/>
        <w:t>[11] R. Binns, “Fairness in Machine Learning: Lessons from Political Philosophy,” Proc. FAT*, pp. 149-159, 2018.</w:t>
      </w:r>
      <w:r>
        <w:br/>
        <w:t>[12] J. Kleinberg, S. Mullainathan, and M. Raghavan, “Inherent Trade-Offs in the Fair Determination of Risk Scores,” Proc. ITCS, pp. 43:1–43:23, 2017.</w:t>
      </w:r>
    </w:p>
    <w:sectPr w:rsidR="005B11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985608">
    <w:abstractNumId w:val="8"/>
  </w:num>
  <w:num w:numId="2" w16cid:durableId="1257136636">
    <w:abstractNumId w:val="6"/>
  </w:num>
  <w:num w:numId="3" w16cid:durableId="2025089607">
    <w:abstractNumId w:val="5"/>
  </w:num>
  <w:num w:numId="4" w16cid:durableId="1853521345">
    <w:abstractNumId w:val="4"/>
  </w:num>
  <w:num w:numId="5" w16cid:durableId="1354571393">
    <w:abstractNumId w:val="7"/>
  </w:num>
  <w:num w:numId="6" w16cid:durableId="669912823">
    <w:abstractNumId w:val="3"/>
  </w:num>
  <w:num w:numId="7" w16cid:durableId="1237403183">
    <w:abstractNumId w:val="2"/>
  </w:num>
  <w:num w:numId="8" w16cid:durableId="1667899635">
    <w:abstractNumId w:val="1"/>
  </w:num>
  <w:num w:numId="9" w16cid:durableId="69103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123"/>
    <w:rsid w:val="008F1D4C"/>
    <w:rsid w:val="00AA1D8D"/>
    <w:rsid w:val="00AE294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6BB15"/>
  <w14:defaultImageDpi w14:val="300"/>
  <w15:docId w15:val="{CC8F8AA9-C6B0-4220-B3F7-5804635B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Saini Meher</cp:lastModifiedBy>
  <cp:revision>2</cp:revision>
  <dcterms:created xsi:type="dcterms:W3CDTF">2013-12-23T23:15:00Z</dcterms:created>
  <dcterms:modified xsi:type="dcterms:W3CDTF">2025-08-15T16:15:00Z</dcterms:modified>
  <cp:category/>
</cp:coreProperties>
</file>